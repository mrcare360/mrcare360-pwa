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Formulario de Consentimiento / Consent Form — MR Care 360+</w:t>
      </w:r>
    </w:p>
    <w:p>
      <w:r>
        <w:rPr>
          <w:i w:val="0"/>
          <w:sz w:val="22"/>
        </w:rPr>
        <w:t>Fecha / Date: 2025-10-01</w:t>
      </w:r>
    </w:p>
    <w:p>
      <w:r>
        <w:rPr>
          <w:b/>
          <w:sz w:val="26"/>
        </w:rPr>
        <w:t>A) Datos del Paciente / Patient Information</w:t>
      </w:r>
    </w:p>
    <w:p>
      <w:r>
        <w:rPr>
          <w:i w:val="0"/>
          <w:sz w:val="22"/>
        </w:rPr>
        <w:t>Nombre / Name: _________________________________   Fecha de nacimiento / DOB: ____________</w:t>
      </w:r>
    </w:p>
    <w:p>
      <w:r>
        <w:rPr>
          <w:i w:val="0"/>
          <w:sz w:val="22"/>
        </w:rPr>
        <w:t>Teléfono/WhatsApp: ___________________________   Email: _________________________________</w:t>
      </w:r>
    </w:p>
    <w:p>
      <w:r>
        <w:rPr>
          <w:i w:val="0"/>
          <w:sz w:val="22"/>
        </w:rPr>
        <w:t>Alergias / Allergies: _________________________________________________________________</w:t>
      </w:r>
    </w:p>
    <w:p>
      <w:r>
        <w:rPr>
          <w:b/>
          <w:sz w:val="26"/>
        </w:rPr>
        <w:t>B) Tratamiento y Autorización / Treatment &amp; Authorization</w:t>
      </w:r>
    </w:p>
    <w:p>
      <w:r>
        <w:rPr>
          <w:i w:val="0"/>
          <w:sz w:val="22"/>
        </w:rPr>
        <w:t>Autorizo a MR Care 360+ a brindarme servicios de: [ ] Infusión IV   [ ] Shots vitamínicos   [ ] Manejo de peso (Semaglutide)   [ ] Otro: __________</w:t>
      </w:r>
    </w:p>
    <w:p>
      <w:r>
        <w:rPr>
          <w:i w:val="0"/>
          <w:sz w:val="22"/>
        </w:rPr>
        <w:t>I authorize MR Care 360+ to provide the following services: [ ] IV infusion   [ ] Vitamin shots   [ ] Weight management (Semaglutide)   [ ] Other: __________</w:t>
      </w:r>
    </w:p>
    <w:p>
      <w:r>
        <w:rPr>
          <w:b/>
          <w:sz w:val="26"/>
        </w:rPr>
        <w:t>C) Beneficios y Riesgos / Benefits &amp; Risks</w:t>
      </w:r>
    </w:p>
    <w:p>
      <w:r>
        <w:rPr>
          <w:i w:val="0"/>
          <w:sz w:val="22"/>
        </w:rPr>
        <w:t>He sido informado/a sobre la naturaleza del/los tratamiento(s), beneficios esperados y riesgos potenciales (p. ej., dolor en el sitio, hematomas, flebitis, reacción alérgica, hipersensibilidad, náuseas, mareo, cambios de presión arterial, infección).</w:t>
      </w:r>
    </w:p>
    <w:p>
      <w:r>
        <w:rPr>
          <w:i w:val="0"/>
          <w:sz w:val="22"/>
        </w:rPr>
        <w:t>I have been informed of the nature of the treatment(s), expected benefits, and potential risks (e.g., site pain, bruising, phlebitis, allergic reaction, hypersensitivity, nausea, dizziness, blood pressure changes, infection).</w:t>
      </w:r>
    </w:p>
    <w:p>
      <w:r>
        <w:rPr>
          <w:b/>
          <w:sz w:val="26"/>
        </w:rPr>
        <w:t>D) Contraindicaciones y Responsabilidades / Contraindications &amp; Responsibilities</w:t>
      </w:r>
    </w:p>
    <w:p>
      <w:r>
        <w:rPr>
          <w:i w:val="0"/>
          <w:sz w:val="22"/>
        </w:rPr>
        <w:t>Confirmo que he revelado información médica relevante (diagnósticos, medicamentos, embarazo, lactancia). Entiendo que debo informar cualquier síntoma inusual de inmediato.</w:t>
      </w:r>
    </w:p>
    <w:p>
      <w:r>
        <w:rPr>
          <w:i w:val="0"/>
          <w:sz w:val="22"/>
        </w:rPr>
        <w:t>I confirm I have disclosed relevant medical information (diagnoses, medications, pregnancy, breastfeeding). I understand I must report any unusual symptoms immediately.</w:t>
      </w:r>
    </w:p>
    <w:p>
      <w:r>
        <w:rPr>
          <w:b/>
          <w:sz w:val="26"/>
        </w:rPr>
        <w:t>E) Consentimiento para Comunicación / Consent for Communication</w:t>
      </w:r>
    </w:p>
    <w:p>
      <w:r>
        <w:rPr>
          <w:i w:val="0"/>
          <w:sz w:val="22"/>
        </w:rPr>
        <w:t>Autorizo el uso de WhatsApp/SMS/llamadas para coordinar mi atención. Puedo revocar esta autorización por escrito.</w:t>
      </w:r>
    </w:p>
    <w:p>
      <w:r>
        <w:rPr>
          <w:i w:val="0"/>
          <w:sz w:val="22"/>
        </w:rPr>
        <w:t>I authorize the use of WhatsApp/SMS/calls to coordinate my care. I may revoke this authorization in writing.</w:t>
      </w:r>
    </w:p>
    <w:p>
      <w:r>
        <w:rPr>
          <w:b/>
          <w:sz w:val="26"/>
        </w:rPr>
        <w:t>F) Privacidad (HIPAA) / Privacy (HIPAA)</w:t>
      </w:r>
    </w:p>
    <w:p>
      <w:r>
        <w:rPr>
          <w:i w:val="0"/>
          <w:sz w:val="22"/>
        </w:rPr>
        <w:t>Reconozco haber recibido/tenido acceso a la Política de Privacidad de MR Care 360+. Entiendo que mi información puede usarse/divulgarse para tratamiento y operaciones de atención según la ley aplicable.</w:t>
      </w:r>
    </w:p>
    <w:p>
      <w:r>
        <w:rPr>
          <w:i w:val="0"/>
          <w:sz w:val="22"/>
        </w:rPr>
        <w:t>I acknowledge receipt/access to MR Care 360+'s Privacy Policy. I understand my information may be used/disclosed for treatment and healthcare operations under applicable law.</w:t>
      </w:r>
    </w:p>
    <w:p>
      <w:r>
        <w:rPr>
          <w:b/>
          <w:sz w:val="26"/>
        </w:rPr>
        <w:t>G) Telehealth (opcional) / Telehealth (optional)</w:t>
      </w:r>
    </w:p>
    <w:p>
      <w:r>
        <w:rPr>
          <w:i w:val="0"/>
          <w:sz w:val="22"/>
        </w:rPr>
        <w:t>[ ] Consiento evaluaciones de telehealth cuando aplique. / I consent to telehealth evaluations when applicable.</w:t>
      </w:r>
    </w:p>
    <w:p>
      <w:r>
        <w:rPr>
          <w:i w:val="0"/>
          <w:sz w:val="22"/>
        </w:rPr>
        <w:t>[ ] No consiento. / I do not consent.</w:t>
      </w:r>
    </w:p>
    <w:p>
      <w:r>
        <w:rPr>
          <w:b/>
          <w:sz w:val="26"/>
        </w:rPr>
        <w:t>H) Consentimiento Fotográfico (opcional) / Photo Consent (optional)</w:t>
      </w:r>
    </w:p>
    <w:p>
      <w:r>
        <w:rPr>
          <w:i w:val="0"/>
          <w:sz w:val="22"/>
        </w:rPr>
        <w:t>[ ] Autorizo el uso de fotografías clínicas para mi expediente. / I authorize clinical photographs for my record.</w:t>
      </w:r>
    </w:p>
    <w:p>
      <w:r>
        <w:rPr>
          <w:i w:val="0"/>
          <w:sz w:val="22"/>
        </w:rPr>
        <w:t>[ ] Autorizo uso educativo/marketing (sin identificadores). / I authorize educational/marketing use (without identifiers).</w:t>
      </w:r>
    </w:p>
    <w:p>
      <w:r>
        <w:rPr>
          <w:i w:val="0"/>
          <w:sz w:val="22"/>
        </w:rPr>
        <w:t>[ ] No autorizo. / I do not authorize.</w:t>
      </w:r>
    </w:p>
    <w:p>
      <w:r>
        <w:rPr>
          <w:b/>
          <w:sz w:val="26"/>
        </w:rPr>
        <w:t>I) Responsabilidad Financiera / Financial Responsibility</w:t>
      </w:r>
    </w:p>
    <w:p>
      <w:r>
        <w:rPr>
          <w:i w:val="0"/>
          <w:sz w:val="22"/>
        </w:rPr>
        <w:t>Acepto responsabilidad por cargos de servicios. Entiendo la política de cancelación/reprogramación de 24 horas.</w:t>
      </w:r>
    </w:p>
    <w:p>
      <w:r>
        <w:rPr>
          <w:i w:val="0"/>
          <w:sz w:val="22"/>
        </w:rPr>
        <w:t>I accept responsibility for service charges. I understand the 24‑hour cancellation/rescheduling policy.</w:t>
      </w:r>
    </w:p>
    <w:p>
      <w:r>
        <w:rPr>
          <w:b/>
          <w:sz w:val="26"/>
        </w:rPr>
        <w:t>J) Aceptación / Acknowledgment</w:t>
      </w:r>
    </w:p>
    <w:p>
      <w:r>
        <w:rPr>
          <w:i w:val="0"/>
          <w:sz w:val="22"/>
        </w:rPr>
        <w:t>He leído y entiendo la información anterior. Todas mis preguntas fueron respondidas. Puedo retirar mi consentimiento en cualquier momento antes o durante el tratamiento.</w:t>
      </w:r>
    </w:p>
    <w:p>
      <w:r>
        <w:rPr>
          <w:i w:val="0"/>
          <w:sz w:val="22"/>
        </w:rPr>
        <w:t>I have read and understand the above. All my questions were answered. I may withdraw consent at any time before or during treatment.</w:t>
      </w:r>
    </w:p>
    <w:p>
      <w:r>
        <w:rPr>
          <w:i w:val="0"/>
          <w:sz w:val="22"/>
        </w:rPr>
        <w:br/>
        <w:t>Firma del paciente / Patient Signature: ___________________________   Fecha / Date: __________</w:t>
      </w:r>
    </w:p>
    <w:p>
      <w:r>
        <w:rPr>
          <w:i w:val="0"/>
          <w:sz w:val="22"/>
        </w:rPr>
        <w:t>Nombre en letra de molde / Printed Name: _______________________________________________</w:t>
      </w:r>
    </w:p>
    <w:p>
      <w:r>
        <w:rPr>
          <w:i w:val="0"/>
          <w:sz w:val="22"/>
        </w:rPr>
        <w:t>Si corresponde — Representante legal / Legal Representative: _____________________________   Relación / Relationship: __________</w:t>
      </w:r>
    </w:p>
    <w:p>
      <w:r>
        <w:rPr>
          <w:i w:val="0"/>
          <w:sz w:val="22"/>
        </w:rPr>
        <w:t>Firma del proveedor / Provider Signature: _________________________   Fecha / Date: 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